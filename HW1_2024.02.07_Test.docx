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 w:val="0"/>
        <w:spacing w:before="400" w:after="120" w:line="360" w:lineRule="auto"/>
        <w:rPr>
          <w:rFonts w:hint="default"/>
          <w:lang w:val="ru-RU"/>
        </w:rPr>
      </w:pPr>
      <w:bookmarkStart w:id="0" w:name="_9mxii3iwx5cp"/>
      <w:bookmarkEnd w:id="0"/>
      <w:r>
        <w:t xml:space="preserve">Домашнее задание 1. </w:t>
      </w:r>
    </w:p>
    <w:p>
      <w:pPr>
        <w:pStyle w:val="3"/>
        <w:rPr>
          <w:rFonts w:ascii="Inter" w:hAnsi="Inter" w:eastAsia="Inter" w:cs="Inter"/>
          <w:sz w:val="28"/>
          <w:szCs w:val="28"/>
        </w:rPr>
      </w:pPr>
      <w:r>
        <w:rPr>
          <w:rFonts w:ascii="Inter" w:hAnsi="Inter" w:eastAsia="Inter" w:cs="Inter"/>
          <w:sz w:val="28"/>
          <w:szCs w:val="28"/>
        </w:rPr>
        <w:t>Тест</w:t>
      </w:r>
    </w:p>
    <w:p>
      <w:pPr>
        <w:pStyle w:val="3"/>
        <w:rPr>
          <w:rFonts w:ascii="Inter" w:hAnsi="Inter" w:eastAsia="Inter" w:cs="Inter"/>
          <w:sz w:val="28"/>
          <w:szCs w:val="28"/>
        </w:rPr>
      </w:pPr>
    </w:p>
    <w:p>
      <w:pPr>
        <w:pStyle w:val="3"/>
        <w:numPr>
          <w:ilvl w:val="0"/>
          <w:numId w:val="1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ascii="Inter" w:hAnsi="Inter" w:eastAsia="Inter" w:cs="Inter"/>
          <w:sz w:val="28"/>
          <w:szCs w:val="28"/>
        </w:rPr>
        <w:t>Посмотрите на схему, сопоставьте номер с его обозначением</w:t>
      </w:r>
    </w:p>
    <w:p>
      <w:pPr>
        <w:pStyle w:val="3"/>
        <w:ind w:left="720" w:firstLine="0"/>
        <w:rPr>
          <w:rFonts w:ascii="Inter" w:hAnsi="Inter" w:eastAsia="Inter" w:cs="Inter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2875915</wp:posOffset>
                </wp:positionV>
                <wp:extent cx="2684145" cy="537845"/>
                <wp:effectExtent l="36195" t="50165" r="41910" b="787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414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3.55pt;margin-top:226.45pt;height:42.35pt;width:211.35pt;z-index:251660288;mso-width-relative:page;mso-height-relative:page;" filled="f" stroked="t" coordsize="21600,21600" o:gfxdata="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F35sLXAAAACgEAAA8AAAAAAAAAAQAgAAAAIgAAAGRycy9kb3ducmV2&#10;LnhtbFBLAQIUABQAAAAIAIdO4kDwwCOzNgIAAIYEAAAOAAAAAAAAAAEAIAAAACYBAABkcnMvZTJv&#10;RG9jLnhtbFBLBQYAAAAABgAGAFkBAADOBQAAAAA=&#10;">
                <v:fill on="f" focussize="0,0"/>
                <v:stroke weight="2pt" color="#00B050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drawing>
          <wp:inline distT="0" distB="0" distL="0" distR="0">
            <wp:extent cx="5191125" cy="225361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420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720" w:firstLine="0"/>
        <w:rPr>
          <w:rFonts w:ascii="Inter" w:hAnsi="Inter" w:eastAsia="Inter" w:cs="Inter"/>
          <w:sz w:val="28"/>
          <w:szCs w:val="28"/>
        </w:rPr>
      </w:pPr>
    </w:p>
    <w:tbl>
      <w:tblPr>
        <w:tblStyle w:val="10"/>
        <w:tblW w:w="8640" w:type="dxa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320"/>
        <w:gridCol w:w="4319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Inter" w:hAnsi="Inter" w:eastAsia="Inter" w:cs="Inter"/>
                <w:sz w:val="28"/>
                <w:szCs w:val="28"/>
                <w:lang w:val="ru-RU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198755</wp:posOffset>
                      </wp:positionV>
                      <wp:extent cx="2710180" cy="779145"/>
                      <wp:effectExtent l="37465" t="26035" r="33655" b="9017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424305" y="5509260"/>
                                <a:ext cx="2710180" cy="7791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.85pt;margin-top:15.65pt;height:61.35pt;width:213.4pt;z-index:251659264;mso-width-relative:page;mso-height-relative:page;" filled="f" stroked="t" coordsize="21600,21600" o:gfxdata="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PJ7WDXAAAACAEAAA8AAAAAAAAAAQAgAAAAIgAAAGRycy9k&#10;b3ducmV2LnhtbFBLAQIUABQAAAAIAIdO4kCaT3ouPAIAAIgEAAAOAAAAAAAAAAEAIAAAACYBAABk&#10;cnMvZTJvRG9jLnhtbFBLBQYAAAAABgAGAFkBAADUBQAAAAA=&#10;">
                      <v:fill on="f" focussize="0,0"/>
                      <v:stroke weight="2pt" color="#00B050 [3204]" joinstyle="round" endarrow="open"/>
                      <v:imagedata o:title=""/>
                      <o:lock v:ext="edit" aspectratio="f"/>
                      <v:shadow on="t" color="#000000" opacity="24903f" offset="0pt,1.5748031496063pt" origin="0f,32768f" matrix="65536f,0f,0f,65536f"/>
                    </v:shape>
                  </w:pict>
                </mc:Fallback>
              </mc:AlternateContent>
            </w:r>
            <w:r>
              <w:rPr>
                <w:rFonts w:ascii="Inter" w:hAnsi="Inter" w:eastAsia="Inter" w:cs="Inter"/>
                <w:sz w:val="28"/>
                <w:szCs w:val="28"/>
              </w:rPr>
              <w:t>1</w:t>
            </w:r>
            <w:r>
              <w:rPr>
                <w:rFonts w:hint="default" w:ascii="Inter" w:hAnsi="Inter" w:eastAsia="Inter" w:cs="Inter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Inter" w:hAnsi="Inter" w:eastAsia="Inter" w:cs="Inter"/>
                <w:color w:val="FF0000"/>
                <w:sz w:val="28"/>
                <w:szCs w:val="28"/>
                <w:lang w:val="ru-RU"/>
              </w:rPr>
              <w:t>неверно</w:t>
            </w:r>
          </w:p>
        </w:tc>
        <w:tc>
          <w:tcPr>
            <w:tcW w:w="4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ascii="Inter" w:hAnsi="Inter" w:eastAsia="Inter" w:cs="Inter"/>
                <w:sz w:val="28"/>
                <w:szCs w:val="28"/>
              </w:rPr>
              <w:t>А. Элементы массива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Inter" w:hAnsi="Inter" w:eastAsia="Inter" w:cs="Inter"/>
                <w:sz w:val="28"/>
                <w:szCs w:val="28"/>
                <w:lang w:val="ru-RU"/>
              </w:rPr>
            </w:pPr>
            <w:r>
              <w:rPr>
                <w:rFonts w:ascii="Inter" w:hAnsi="Inter" w:eastAsia="Inter" w:cs="Inter"/>
                <w:sz w:val="28"/>
                <w:szCs w:val="28"/>
              </w:rPr>
              <w:t>2</w:t>
            </w:r>
            <w:r>
              <w:rPr>
                <w:rFonts w:hint="default" w:ascii="Inter" w:hAnsi="Inter" w:eastAsia="Inter" w:cs="Inter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Arial" w:hAnsi="Arial" w:eastAsia="Inter" w:cs="Arial"/>
                <w:b/>
                <w:bCs/>
                <w:color w:val="00B050"/>
                <w:sz w:val="28"/>
                <w:szCs w:val="28"/>
                <w:lang w:val="en-US"/>
              </w:rPr>
              <w:t>V</w:t>
            </w:r>
          </w:p>
        </w:tc>
        <w:tc>
          <w:tcPr>
            <w:tcW w:w="4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ascii="Inter" w:hAnsi="Inter" w:eastAsia="Inter" w:cs="Inter"/>
                <w:sz w:val="28"/>
                <w:szCs w:val="28"/>
              </w:rPr>
              <w:t>B. Название массива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Inter" w:hAnsi="Inter" w:eastAsia="Inter" w:cs="Inter"/>
                <w:sz w:val="28"/>
                <w:szCs w:val="28"/>
                <w:lang w:val="ru-RU"/>
              </w:rPr>
            </w:pPr>
            <w:r>
              <w:rPr>
                <w:rFonts w:ascii="Inter" w:hAnsi="Inter" w:eastAsia="Inter" w:cs="Inter"/>
                <w:sz w:val="28"/>
                <w:szCs w:val="28"/>
              </w:rPr>
              <w:t>3</w:t>
            </w:r>
            <w:r>
              <w:rPr>
                <w:rFonts w:hint="default" w:ascii="Inter" w:hAnsi="Inter" w:eastAsia="Inter" w:cs="Inter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Inter" w:hAnsi="Inter" w:eastAsia="Inter" w:cs="Inter"/>
                <w:color w:val="FF0000"/>
                <w:sz w:val="28"/>
                <w:szCs w:val="28"/>
                <w:lang w:val="ru-RU"/>
              </w:rPr>
              <w:t>неверно</w:t>
            </w:r>
          </w:p>
        </w:tc>
        <w:tc>
          <w:tcPr>
            <w:tcW w:w="4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ascii="Inter" w:hAnsi="Inter" w:eastAsia="Inter" w:cs="Inter"/>
                <w:sz w:val="28"/>
                <w:szCs w:val="28"/>
              </w:rPr>
              <w:t>C. Номера (индексы) элементов массива</w:t>
            </w:r>
          </w:p>
        </w:tc>
      </w:tr>
    </w:tbl>
    <w:p>
      <w:pPr>
        <w:pStyle w:val="3"/>
        <w:ind w:left="720" w:firstLine="0"/>
        <w:rPr>
          <w:rFonts w:ascii="Inter" w:hAnsi="Inter" w:eastAsia="Inter" w:cs="Inter"/>
          <w:sz w:val="28"/>
          <w:szCs w:val="28"/>
        </w:rPr>
      </w:pPr>
    </w:p>
    <w:p>
      <w:pPr>
        <w:pStyle w:val="3"/>
        <w:ind w:left="720" w:firstLine="0"/>
        <w:rPr>
          <w:rFonts w:ascii="Inter" w:hAnsi="Inter" w:eastAsia="Inter" w:cs="Inter"/>
          <w:sz w:val="28"/>
          <w:szCs w:val="28"/>
          <w:u w:val="single"/>
        </w:rPr>
      </w:pPr>
    </w:p>
    <w:p>
      <w:pPr>
        <w:pStyle w:val="3"/>
        <w:ind w:left="720" w:firstLine="0"/>
        <w:rPr>
          <w:rFonts w:ascii="Inter" w:hAnsi="Inter" w:eastAsia="Inter" w:cs="Inter"/>
          <w:sz w:val="28"/>
          <w:szCs w:val="28"/>
        </w:rPr>
      </w:pPr>
    </w:p>
    <w:p>
      <w:pPr>
        <w:pStyle w:val="3"/>
        <w:numPr>
          <w:ilvl w:val="0"/>
          <w:numId w:val="2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ascii="Inter" w:hAnsi="Inter" w:eastAsia="Inter" w:cs="Inter"/>
          <w:sz w:val="28"/>
          <w:szCs w:val="28"/>
        </w:rPr>
        <w:t>Выберите описание, которое характеризует Сортировку пузырьком (Bubble sorting):</w:t>
      </w:r>
    </w:p>
    <w:p>
      <w:pPr>
        <w:pStyle w:val="3"/>
        <w:rPr>
          <w:rFonts w:ascii="Inter" w:hAnsi="Inter" w:eastAsia="Inter" w:cs="Inter"/>
          <w:sz w:val="28"/>
          <w:szCs w:val="28"/>
        </w:rPr>
      </w:pPr>
    </w:p>
    <w:p>
      <w:pPr>
        <w:pStyle w:val="3"/>
        <w:numPr>
          <w:ilvl w:val="0"/>
          <w:numId w:val="3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ascii="Inter" w:hAnsi="Inter" w:eastAsia="Inter" w:cs="Inter"/>
          <w:sz w:val="28"/>
          <w:szCs w:val="28"/>
        </w:rPr>
        <w:t>На очередной итерации будем находить минимум в массиве после текущего элемента и менять его с ним, если надо. Таким образом, после i-ой итерации первые i элементов будут стоять на своих местах.</w:t>
      </w:r>
    </w:p>
    <w:p>
      <w:pPr>
        <w:pStyle w:val="3"/>
        <w:numPr>
          <w:ilvl w:val="0"/>
          <w:numId w:val="3"/>
        </w:numPr>
        <w:ind w:left="720" w:hanging="360"/>
        <w:rPr>
          <w:color w:val="00B050"/>
          <w:u w:val="none"/>
        </w:rPr>
      </w:pPr>
      <w:r>
        <w:rPr>
          <w:rFonts w:ascii="Inter" w:hAnsi="Inter" w:eastAsia="Inter" w:cs="Inter"/>
          <w:color w:val="00B050"/>
          <w:sz w:val="28"/>
          <w:szCs w:val="28"/>
          <w:u w:val="none"/>
        </w:rPr>
        <w:t>Последовательно сравниваются значения соседних элементов и меняются местами элементы, если предыдущий больше последующего. Таким образом элементы с большим значением оказываются в конце списка, а с меньшим в начале.</w:t>
      </w:r>
    </w:p>
    <w:p>
      <w:pPr>
        <w:pStyle w:val="3"/>
        <w:numPr>
          <w:ilvl w:val="0"/>
          <w:numId w:val="3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ascii="Inter" w:hAnsi="Inter" w:eastAsia="Inter" w:cs="Inter"/>
          <w:sz w:val="28"/>
          <w:szCs w:val="28"/>
        </w:rPr>
        <w:t>Выберем некоторый опорный элемент. После этого перекинем все элементы, меньшие его, налево,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>
      <w:pPr>
        <w:pStyle w:val="3"/>
        <w:rPr>
          <w:rFonts w:ascii="Inter" w:hAnsi="Inter" w:eastAsia="Inter" w:cs="Inter"/>
          <w:sz w:val="28"/>
          <w:szCs w:val="28"/>
        </w:rPr>
      </w:pPr>
    </w:p>
    <w:p>
      <w:pPr>
        <w:pStyle w:val="3"/>
        <w:numPr>
          <w:ilvl w:val="0"/>
          <w:numId w:val="4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ascii="Inter" w:hAnsi="Inter" w:eastAsia="Inter" w:cs="Inter"/>
          <w:sz w:val="28"/>
          <w:szCs w:val="28"/>
        </w:rPr>
        <w:t>Алгоритмизация – это…</w:t>
      </w:r>
    </w:p>
    <w:p>
      <w:pPr>
        <w:pStyle w:val="3"/>
        <w:numPr>
          <w:ilvl w:val="0"/>
          <w:numId w:val="5"/>
        </w:numPr>
        <w:ind w:left="720" w:hanging="360"/>
        <w:rPr>
          <w:color w:val="00B050"/>
          <w:u w:val="none"/>
        </w:rPr>
      </w:pPr>
      <w:r>
        <w:rPr>
          <w:rFonts w:ascii="Inter" w:hAnsi="Inter" w:eastAsia="Inter" w:cs="Inter"/>
          <w:color w:val="00B050"/>
          <w:sz w:val="28"/>
          <w:szCs w:val="28"/>
          <w:u w:val="none"/>
        </w:rPr>
        <w:t>процесс разработки алгоритма для решения какой-либо задачи</w:t>
      </w:r>
    </w:p>
    <w:p>
      <w:pPr>
        <w:pStyle w:val="3"/>
        <w:numPr>
          <w:ilvl w:val="0"/>
          <w:numId w:val="5"/>
        </w:numPr>
        <w:ind w:left="720" w:hanging="360"/>
        <w:rPr>
          <w:rFonts w:ascii="Inter" w:hAnsi="Inter" w:eastAsia="Inter" w:cs="Inter"/>
          <w:sz w:val="28"/>
          <w:szCs w:val="28"/>
        </w:rPr>
      </w:pPr>
      <w:r>
        <w:rPr>
          <w:rFonts w:ascii="Inter" w:hAnsi="Inter" w:eastAsia="Inter" w:cs="Inter"/>
          <w:sz w:val="28"/>
          <w:szCs w:val="28"/>
        </w:rPr>
        <w:t>последовательное расположение или разбиение на группы чего-либо в зависимости от выбранного критерия.</w:t>
      </w:r>
    </w:p>
    <w:p>
      <w:pPr>
        <w:pStyle w:val="3"/>
        <w:numPr>
          <w:ilvl w:val="0"/>
          <w:numId w:val="5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ascii="Inter" w:hAnsi="Inter" w:eastAsia="Inter" w:cs="Inter"/>
          <w:sz w:val="28"/>
          <w:szCs w:val="28"/>
        </w:rPr>
        <w:t>определённая взаимосвязь, взаиморасположение составных частей, строение, устройство чего-либо.</w:t>
      </w:r>
    </w:p>
    <w:p>
      <w:pPr>
        <w:pStyle w:val="3"/>
        <w:rPr>
          <w:rFonts w:ascii="Inter" w:hAnsi="Inter" w:eastAsia="Inter" w:cs="Inter"/>
          <w:sz w:val="28"/>
          <w:szCs w:val="28"/>
        </w:rPr>
      </w:pPr>
    </w:p>
    <w:p>
      <w:pPr>
        <w:pStyle w:val="3"/>
        <w:numPr>
          <w:ilvl w:val="0"/>
          <w:numId w:val="6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ascii="Inter" w:hAnsi="Inter" w:eastAsia="Inter" w:cs="Inter"/>
          <w:sz w:val="28"/>
          <w:szCs w:val="28"/>
        </w:rPr>
        <w:t>Выберите то, что НЕ является характеристикой алгоритма:</w:t>
      </w:r>
    </w:p>
    <w:p>
      <w:pPr>
        <w:pStyle w:val="3"/>
        <w:numPr>
          <w:ilvl w:val="0"/>
          <w:numId w:val="7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ascii="Inter" w:hAnsi="Inter" w:eastAsia="Inter" w:cs="Inter"/>
          <w:sz w:val="28"/>
          <w:szCs w:val="28"/>
        </w:rPr>
        <w:t>Четко определенные входные данные</w:t>
      </w:r>
    </w:p>
    <w:p>
      <w:pPr>
        <w:pStyle w:val="3"/>
        <w:numPr>
          <w:ilvl w:val="0"/>
          <w:numId w:val="7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ascii="Inter" w:hAnsi="Inter" w:eastAsia="Inter" w:cs="Inter"/>
          <w:sz w:val="28"/>
          <w:szCs w:val="28"/>
        </w:rPr>
        <w:t>Ясный</w:t>
      </w:r>
    </w:p>
    <w:p>
      <w:pPr>
        <w:pStyle w:val="3"/>
        <w:numPr>
          <w:ilvl w:val="0"/>
          <w:numId w:val="7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ascii="Inter" w:hAnsi="Inter" w:eastAsia="Inter" w:cs="Inter"/>
          <w:sz w:val="28"/>
          <w:szCs w:val="28"/>
        </w:rPr>
        <w:t>Четко определенные результаты</w:t>
      </w:r>
    </w:p>
    <w:p>
      <w:pPr>
        <w:pStyle w:val="3"/>
        <w:numPr>
          <w:ilvl w:val="0"/>
          <w:numId w:val="7"/>
        </w:numPr>
        <w:ind w:left="720" w:hanging="360"/>
        <w:rPr>
          <w:u w:val="none"/>
        </w:rPr>
      </w:pPr>
      <w:r>
        <w:rPr>
          <w:rFonts w:ascii="Inter" w:hAnsi="Inter" w:eastAsia="Inter" w:cs="Inter"/>
          <w:color w:val="FF0000"/>
          <w:sz w:val="28"/>
          <w:szCs w:val="28"/>
          <w:u w:val="none"/>
        </w:rPr>
        <w:t>Может быть двусмысленным</w:t>
      </w:r>
    </w:p>
    <w:p>
      <w:pPr>
        <w:pStyle w:val="3"/>
        <w:numPr>
          <w:ilvl w:val="0"/>
          <w:numId w:val="7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ascii="Inter" w:hAnsi="Inter" w:eastAsia="Inter" w:cs="Inter"/>
          <w:sz w:val="28"/>
          <w:szCs w:val="28"/>
        </w:rPr>
        <w:t>Конечный</w:t>
      </w:r>
    </w:p>
    <w:p>
      <w:pPr>
        <w:pStyle w:val="3"/>
        <w:numPr>
          <w:ilvl w:val="0"/>
          <w:numId w:val="7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ascii="Inter" w:hAnsi="Inter" w:eastAsia="Inter" w:cs="Inter"/>
          <w:sz w:val="28"/>
          <w:szCs w:val="28"/>
        </w:rPr>
        <w:t>Выполнимый</w:t>
      </w:r>
    </w:p>
    <w:p>
      <w:pPr>
        <w:pStyle w:val="3"/>
        <w:numPr>
          <w:ilvl w:val="0"/>
          <w:numId w:val="7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ascii="Inter" w:hAnsi="Inter" w:eastAsia="Inter" w:cs="Inter"/>
          <w:sz w:val="28"/>
          <w:szCs w:val="28"/>
        </w:rPr>
        <w:t>Независимый от языка</w:t>
      </w:r>
    </w:p>
    <w:p>
      <w:pPr>
        <w:pStyle w:val="3"/>
        <w:rPr>
          <w:rFonts w:ascii="Inter" w:hAnsi="Inter" w:eastAsia="Inter" w:cs="Inter"/>
          <w:sz w:val="28"/>
          <w:szCs w:val="28"/>
        </w:rPr>
      </w:pPr>
    </w:p>
    <w:p>
      <w:pPr>
        <w:pStyle w:val="3"/>
        <w:numPr>
          <w:ilvl w:val="0"/>
          <w:numId w:val="8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ascii="Inter" w:hAnsi="Inter" w:eastAsia="Inter" w:cs="Inter"/>
          <w:sz w:val="28"/>
          <w:szCs w:val="28"/>
        </w:rPr>
        <w:t>Какого алгоритма НЕ существует?</w:t>
      </w:r>
    </w:p>
    <w:p>
      <w:pPr>
        <w:pStyle w:val="3"/>
        <w:numPr>
          <w:ilvl w:val="0"/>
          <w:numId w:val="9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ascii="Inter" w:hAnsi="Inter" w:eastAsia="Inter" w:cs="Inter"/>
          <w:sz w:val="28"/>
          <w:szCs w:val="28"/>
        </w:rPr>
        <w:t>Алгоритм грубой силы</w:t>
      </w:r>
    </w:p>
    <w:p>
      <w:pPr>
        <w:pStyle w:val="3"/>
        <w:numPr>
          <w:ilvl w:val="0"/>
          <w:numId w:val="9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ascii="Inter" w:hAnsi="Inter" w:eastAsia="Inter" w:cs="Inter"/>
          <w:sz w:val="28"/>
          <w:szCs w:val="28"/>
        </w:rPr>
        <w:t>Рекурсивный алгоритм</w:t>
      </w:r>
    </w:p>
    <w:p>
      <w:pPr>
        <w:pStyle w:val="3"/>
        <w:numPr>
          <w:ilvl w:val="0"/>
          <w:numId w:val="9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ascii="Inter" w:hAnsi="Inter" w:eastAsia="Inter" w:cs="Inter"/>
          <w:sz w:val="28"/>
          <w:szCs w:val="28"/>
        </w:rPr>
        <w:t>Алгоритм поиска с возвратом</w:t>
      </w:r>
    </w:p>
    <w:p>
      <w:pPr>
        <w:pStyle w:val="3"/>
        <w:numPr>
          <w:ilvl w:val="0"/>
          <w:numId w:val="9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ascii="Inter" w:hAnsi="Inter" w:eastAsia="Inter" w:cs="Inter"/>
          <w:sz w:val="28"/>
          <w:szCs w:val="28"/>
        </w:rPr>
        <w:t>Алгоритм поиска</w:t>
      </w:r>
    </w:p>
    <w:p>
      <w:pPr>
        <w:pStyle w:val="3"/>
        <w:numPr>
          <w:ilvl w:val="0"/>
          <w:numId w:val="9"/>
        </w:numPr>
        <w:ind w:left="720" w:hanging="360"/>
        <w:rPr>
          <w:u w:val="none"/>
        </w:rPr>
      </w:pPr>
      <w:r>
        <w:rPr>
          <w:rFonts w:ascii="Inter" w:hAnsi="Inter" w:eastAsia="Inter" w:cs="Inter"/>
          <w:color w:val="FF0000"/>
          <w:sz w:val="28"/>
          <w:szCs w:val="28"/>
          <w:u w:val="none"/>
        </w:rPr>
        <w:t>Наглый алгоритм</w:t>
      </w:r>
    </w:p>
    <w:p>
      <w:pPr>
        <w:pStyle w:val="3"/>
        <w:numPr>
          <w:ilvl w:val="0"/>
          <w:numId w:val="9"/>
        </w:numPr>
        <w:ind w:left="720" w:hanging="360"/>
        <w:rPr>
          <w:rFonts w:ascii="Inter" w:hAnsi="Inter" w:eastAsia="Inter" w:cs="Inter"/>
          <w:sz w:val="28"/>
          <w:szCs w:val="28"/>
        </w:rPr>
      </w:pPr>
      <w:r>
        <w:rPr>
          <w:rFonts w:ascii="Inter" w:hAnsi="Inter" w:eastAsia="Inter" w:cs="Inter"/>
          <w:sz w:val="28"/>
          <w:szCs w:val="28"/>
        </w:rPr>
        <w:t>Алгоритм сортировки</w:t>
      </w:r>
    </w:p>
    <w:p>
      <w:pPr>
        <w:pStyle w:val="3"/>
        <w:numPr>
          <w:ilvl w:val="0"/>
          <w:numId w:val="9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ascii="Inter" w:hAnsi="Inter" w:eastAsia="Inter" w:cs="Inter"/>
          <w:sz w:val="28"/>
          <w:szCs w:val="28"/>
        </w:rPr>
        <w:t>Алгоритм «разделяй и властвуй»</w:t>
      </w:r>
    </w:p>
    <w:p>
      <w:pPr>
        <w:pStyle w:val="3"/>
        <w:numPr>
          <w:ilvl w:val="0"/>
          <w:numId w:val="9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ascii="Inter" w:hAnsi="Inter" w:eastAsia="Inter" w:cs="Inter"/>
          <w:sz w:val="28"/>
          <w:szCs w:val="28"/>
        </w:rPr>
        <w:t>Жадный алгоритм</w:t>
      </w:r>
    </w:p>
    <w:p>
      <w:pPr>
        <w:pStyle w:val="3"/>
        <w:rPr>
          <w:rFonts w:ascii="Inter" w:hAnsi="Inter" w:eastAsia="Inter" w:cs="Inter"/>
          <w:sz w:val="28"/>
          <w:szCs w:val="28"/>
        </w:rPr>
      </w:pPr>
    </w:p>
    <w:p>
      <w:pPr>
        <w:pStyle w:val="3"/>
        <w:numPr>
          <w:ilvl w:val="0"/>
          <w:numId w:val="10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ascii="Inter" w:hAnsi="Inter" w:eastAsia="Inter" w:cs="Inter"/>
          <w:sz w:val="28"/>
          <w:szCs w:val="28"/>
        </w:rPr>
        <w:t>Посмотрите на картинку и выберите определение для каждого элемента блок-схемы:</w:t>
      </w:r>
    </w:p>
    <w:p>
      <w:pPr>
        <w:pStyle w:val="3"/>
        <w:rPr>
          <w:rFonts w:ascii="Inter" w:hAnsi="Inter" w:eastAsia="Inter" w:cs="Inter"/>
          <w:sz w:val="28"/>
          <w:szCs w:val="28"/>
        </w:rPr>
      </w:pPr>
      <w:r>
        <w:drawing>
          <wp:inline distT="0" distB="0" distL="0" distR="0">
            <wp:extent cx="4733925" cy="1552575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Inter" w:hAnsi="Inter" w:eastAsia="Inter" w:cs="Inter"/>
          <w:sz w:val="28"/>
          <w:szCs w:val="28"/>
        </w:rPr>
      </w:pPr>
    </w:p>
    <w:tbl>
      <w:tblPr>
        <w:tblStyle w:val="10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79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Inter" w:hAnsi="Inter" w:eastAsia="Inter" w:cs="Inter"/>
                <w:sz w:val="28"/>
                <w:szCs w:val="28"/>
                <w:lang w:val="en-US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397510</wp:posOffset>
                      </wp:positionH>
                      <wp:positionV relativeFrom="paragraph">
                        <wp:posOffset>101600</wp:posOffset>
                      </wp:positionV>
                      <wp:extent cx="2725420" cy="572135"/>
                      <wp:effectExtent l="36195" t="26035" r="38735" b="10668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25420" cy="5721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1.3pt;margin-top:8pt;height:45.05pt;width:214.6pt;z-index:251661312;mso-width-relative:page;mso-height-relative:page;" filled="f" stroked="t" coordsize="21600,21600" o:gfxdata="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yklyj9YAAAAJAQAADwAAAAAAAAABACAAAAAiAAAAZHJzL2Rvd25yZXYueG1sUEsBAhQA&#10;FAAAAAgAh07iQCaYsjwtAgAAfAQAAA4AAAAAAAAAAQAgAAAAJQEAAGRycy9lMm9Eb2MueG1sUEsF&#10;BgAAAAAGAAYAWQEAAMQFAAAAAA==&#10;">
                      <v:fill on="f" focussize="0,0"/>
                      <v:stroke weight="2pt" color="#00B050 [3204]" joinstyle="round" endarrow="open"/>
                      <v:imagedata o:title=""/>
                      <o:lock v:ext="edit" aspectratio="f"/>
                      <v:shadow on="t" color="#000000" opacity="24903f" offset="0pt,1.5748031496063pt" origin="0f,32768f" matrix="65536f,0f,0f,65536f"/>
                    </v:shape>
                  </w:pict>
                </mc:Fallback>
              </mc:AlternateContent>
            </w:r>
            <w:r>
              <w:rPr>
                <w:rFonts w:ascii="Inter" w:hAnsi="Inter" w:eastAsia="Inter" w:cs="Inter"/>
                <w:sz w:val="28"/>
                <w:szCs w:val="28"/>
              </w:rPr>
              <w:t>1</w:t>
            </w:r>
            <w:r>
              <w:rPr>
                <w:rFonts w:hint="default" w:ascii="Inter" w:hAnsi="Inter" w:eastAsia="Inter" w:cs="Inter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Inter" w:hAnsi="Inter" w:eastAsia="Inter" w:cs="Inter"/>
                <w:b/>
                <w:bCs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B</w:t>
            </w:r>
          </w:p>
        </w:tc>
        <w:tc>
          <w:tcPr>
            <w:tcW w:w="4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numPr>
                <w:ilvl w:val="0"/>
                <w:numId w:val="11"/>
              </w:numP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ascii="Inter" w:hAnsi="Inter" w:eastAsia="Inter" w:cs="Inter"/>
                <w:sz w:val="28"/>
                <w:szCs w:val="28"/>
              </w:rPr>
              <w:t>операционный блок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Inter" w:hAnsi="Inter" w:eastAsia="Inter" w:cs="Inter"/>
                <w:sz w:val="28"/>
                <w:szCs w:val="28"/>
                <w:lang w:val="en-US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395605</wp:posOffset>
                      </wp:positionH>
                      <wp:positionV relativeFrom="paragraph">
                        <wp:posOffset>-219710</wp:posOffset>
                      </wp:positionV>
                      <wp:extent cx="2684145" cy="346075"/>
                      <wp:effectExtent l="35560" t="57785" r="42545" b="7239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84145" cy="346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31.15pt;margin-top:-17.3pt;height:27.25pt;width:211.35pt;z-index:251662336;mso-width-relative:page;mso-height-relative:page;" filled="f" stroked="t" coordsize="21600,21600" o:gfxdata="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zoH+rNYAAAAJAQAADwAAAAAAAAABACAAAAAiAAAAZHJzL2Rvd25yZXYu&#10;eG1sUEsBAhQAFAAAAAgAh07iQFVx7ow2AgAAhgQAAA4AAAAAAAAAAQAgAAAAJQEAAGRycy9lMm9E&#10;b2MueG1sUEsFBgAAAAAGAAYAWQEAAM0FAAAAAA==&#10;">
                      <v:fill on="f" focussize="0,0"/>
                      <v:stroke weight="2pt" color="#00B050 [3204]" joinstyle="round" endarrow="open"/>
                      <v:imagedata o:title=""/>
                      <o:lock v:ext="edit" aspectratio="f"/>
                      <v:shadow on="t" color="#000000" opacity="24903f" offset="0pt,1.5748031496063pt" origin="0f,32768f" matrix="65536f,0f,0f,65536f"/>
                    </v:shape>
                  </w:pict>
                </mc:Fallback>
              </mc:AlternateContent>
            </w:r>
            <w:r>
              <w:rPr>
                <w:rFonts w:ascii="Inter" w:hAnsi="Inter" w:eastAsia="Inter" w:cs="Inter"/>
                <w:sz w:val="28"/>
                <w:szCs w:val="28"/>
              </w:rPr>
              <w:t>2</w:t>
            </w:r>
            <w:r>
              <w:rPr>
                <w:rFonts w:hint="default" w:ascii="Inter" w:hAnsi="Inter" w:eastAsia="Inter" w:cs="Inter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Inter" w:hAnsi="Inter" w:eastAsia="Inter" w:cs="Inter"/>
                <w:b/>
                <w:bCs/>
                <w:color w:val="00B050"/>
                <w:sz w:val="28"/>
                <w:szCs w:val="28"/>
                <w:lang w:val="en-US"/>
              </w:rPr>
              <w:t>A</w:t>
            </w:r>
          </w:p>
        </w:tc>
        <w:tc>
          <w:tcPr>
            <w:tcW w:w="4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numPr>
                <w:ilvl w:val="0"/>
                <w:numId w:val="11"/>
              </w:numP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ascii="Inter" w:hAnsi="Inter" w:eastAsia="Inter" w:cs="Inter"/>
                <w:sz w:val="28"/>
                <w:szCs w:val="28"/>
              </w:rPr>
              <w:t>начало (конец) алгоритма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Inter" w:hAnsi="Inter" w:eastAsia="Inter" w:cs="Inter"/>
                <w:sz w:val="28"/>
                <w:szCs w:val="28"/>
                <w:lang w:val="en-US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114300</wp:posOffset>
                      </wp:positionV>
                      <wp:extent cx="2742565" cy="9525"/>
                      <wp:effectExtent l="33655" t="61595" r="43180" b="11938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256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2pt;margin-top:9pt;height:0.75pt;width:215.95pt;z-index:251663360;mso-width-relative:page;mso-height-relative:page;" filled="f" stroked="t" coordsize="21600,21600" o:gfxdata="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pNg8jYAAAACAEAAA8AAAAAAAAAAQAgAAAAIgAAAGRycy9kb3ducmV2LnhtbFBLAQIU&#10;ABQAAAAIAIdO4kCxkJjfLAIAAHwEAAAOAAAAAAAAAAEAIAAAACcBAABkcnMvZTJvRG9jLnhtbFBL&#10;BQYAAAAABgAGAFkBAADFBQAAAAA=&#10;">
                      <v:fill on="f" focussize="0,0"/>
                      <v:stroke weight="2pt" color="#00B050 [3204]" joinstyle="round" endarrow="open"/>
                      <v:imagedata o:title=""/>
                      <o:lock v:ext="edit" aspectratio="f"/>
                      <v:shadow on="t" color="#000000" opacity="24903f" offset="0pt,1.5748031496063pt" origin="0f,32768f" matrix="65536f,0f,0f,65536f"/>
                    </v:shape>
                  </w:pict>
                </mc:Fallback>
              </mc:AlternateContent>
            </w:r>
            <w:r>
              <w:rPr>
                <w:rFonts w:ascii="Inter" w:hAnsi="Inter" w:eastAsia="Inter" w:cs="Inter"/>
                <w:sz w:val="28"/>
                <w:szCs w:val="28"/>
              </w:rPr>
              <w:t>3</w:t>
            </w:r>
            <w:r>
              <w:rPr>
                <w:rFonts w:hint="default" w:ascii="Inter" w:hAnsi="Inter" w:eastAsia="Inter" w:cs="Inter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Inter" w:hAnsi="Inter" w:eastAsia="Inter" w:cs="Inter"/>
                <w:b/>
                <w:bCs/>
                <w:color w:val="00B050"/>
                <w:sz w:val="28"/>
                <w:szCs w:val="28"/>
                <w:lang w:val="en-US"/>
              </w:rPr>
              <w:t>C</w:t>
            </w:r>
          </w:p>
        </w:tc>
        <w:tc>
          <w:tcPr>
            <w:tcW w:w="4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numPr>
                <w:ilvl w:val="0"/>
                <w:numId w:val="11"/>
              </w:numP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ascii="Inter" w:hAnsi="Inter" w:eastAsia="Inter" w:cs="Inter"/>
                <w:sz w:val="28"/>
                <w:szCs w:val="28"/>
              </w:rPr>
              <w:t>цикл с параметром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Inter" w:hAnsi="Inter" w:eastAsia="Inter" w:cs="Inter"/>
                <w:sz w:val="28"/>
                <w:szCs w:val="28"/>
                <w:lang w:val="en-US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94615</wp:posOffset>
                      </wp:positionV>
                      <wp:extent cx="2742565" cy="9525"/>
                      <wp:effectExtent l="33655" t="61595" r="43180" b="11938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256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1.35pt;margin-top:7.45pt;height:0.75pt;width:215.95pt;z-index:251664384;mso-width-relative:page;mso-height-relative:page;" filled="f" stroked="t" coordsize="21600,21600" o:gfxdata="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wad4zXAAAACAEAAA8AAAAAAAAAAQAgAAAAIgAAAGRycy9kb3ducmV2LnhtbFBLAQIU&#10;ABQAAAAIAIdO4kDWSGM/LQIAAHwEAAAOAAAAAAAAAAEAIAAAACYBAABkcnMvZTJvRG9jLnhtbFBL&#10;BQYAAAAABgAGAFkBAADFBQAAAAA=&#10;">
                      <v:fill on="f" focussize="0,0"/>
                      <v:stroke weight="2pt" color="#00B050 [3204]" joinstyle="round" endarrow="open"/>
                      <v:imagedata o:title=""/>
                      <o:lock v:ext="edit" aspectratio="f"/>
                      <v:shadow on="t" color="#000000" opacity="24903f" offset="0pt,1.5748031496063pt" origin="0f,32768f" matrix="65536f,0f,0f,65536f"/>
                    </v:shape>
                  </w:pict>
                </mc:Fallback>
              </mc:AlternateContent>
            </w:r>
            <w:r>
              <w:rPr>
                <w:rFonts w:ascii="Inter" w:hAnsi="Inter" w:eastAsia="Inter" w:cs="Inter"/>
                <w:sz w:val="28"/>
                <w:szCs w:val="28"/>
              </w:rPr>
              <w:t>4</w:t>
            </w:r>
            <w:r>
              <w:rPr>
                <w:rFonts w:hint="default" w:ascii="Inter" w:hAnsi="Inter" w:eastAsia="Inter" w:cs="Inter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Inter" w:hAnsi="Inter" w:eastAsia="Inter" w:cs="Inter"/>
                <w:b/>
                <w:bCs/>
                <w:color w:val="00B050"/>
                <w:sz w:val="28"/>
                <w:szCs w:val="28"/>
                <w:lang w:val="en-US"/>
              </w:rPr>
              <w:t>D</w:t>
            </w:r>
          </w:p>
        </w:tc>
        <w:tc>
          <w:tcPr>
            <w:tcW w:w="4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numPr>
                <w:ilvl w:val="0"/>
                <w:numId w:val="11"/>
              </w:numP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ascii="Inter" w:hAnsi="Inter" w:eastAsia="Inter" w:cs="Inter"/>
                <w:sz w:val="28"/>
                <w:szCs w:val="28"/>
              </w:rPr>
              <w:t>логический (условный) блок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Inter" w:hAnsi="Inter" w:eastAsia="Inter" w:cs="Inter"/>
                <w:sz w:val="28"/>
                <w:szCs w:val="28"/>
                <w:lang w:val="en-US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133350</wp:posOffset>
                      </wp:positionV>
                      <wp:extent cx="2742565" cy="9525"/>
                      <wp:effectExtent l="33655" t="61595" r="43180" b="11938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256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1.35pt;margin-top:10.5pt;height:0.75pt;width:215.95pt;z-index:251665408;mso-width-relative:page;mso-height-relative:page;" filled="f" stroked="t" coordsize="21600,21600" o:gfxdata="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S1/0o2AAAAAgBAAAPAAAAAAAAAAEAIAAAACIAAABkcnMvZG93bnJldi54bWxQSwEC&#10;FAAUAAAACACHTuJAPiYexS0CAAB8BAAADgAAAAAAAAABACAAAAAnAQAAZHJzL2Uyb0RvYy54bWxQ&#10;SwUGAAAAAAYABgBZAQAAxgUAAAAA&#10;">
                      <v:fill on="f" focussize="0,0"/>
                      <v:stroke weight="2pt" color="#00B050 [3204]" joinstyle="round" endarrow="open"/>
                      <v:imagedata o:title=""/>
                      <o:lock v:ext="edit" aspectratio="f"/>
                      <v:shadow on="t" color="#000000" opacity="24903f" offset="0pt,1.5748031496063pt" origin="0f,32768f" matrix="65536f,0f,0f,65536f"/>
                    </v:shape>
                  </w:pict>
                </mc:Fallback>
              </mc:AlternateContent>
            </w:r>
            <w:r>
              <w:rPr>
                <w:rFonts w:ascii="Inter" w:hAnsi="Inter" w:eastAsia="Inter" w:cs="Inter"/>
                <w:sz w:val="28"/>
                <w:szCs w:val="28"/>
              </w:rPr>
              <w:t>5</w:t>
            </w:r>
            <w:r>
              <w:rPr>
                <w:rFonts w:hint="default" w:ascii="Inter" w:hAnsi="Inter" w:eastAsia="Inter" w:cs="Inter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Inter" w:hAnsi="Inter" w:eastAsia="Inter" w:cs="Inter"/>
                <w:b/>
                <w:bCs/>
                <w:color w:val="00B050"/>
                <w:sz w:val="28"/>
                <w:szCs w:val="28"/>
                <w:lang w:val="en-US"/>
              </w:rPr>
              <w:t>E</w:t>
            </w:r>
          </w:p>
        </w:tc>
        <w:tc>
          <w:tcPr>
            <w:tcW w:w="4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numPr>
                <w:ilvl w:val="0"/>
                <w:numId w:val="11"/>
              </w:numP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ascii="Inter" w:hAnsi="Inter" w:eastAsia="Inter" w:cs="Inter"/>
                <w:sz w:val="28"/>
                <w:szCs w:val="28"/>
              </w:rPr>
              <w:t>блок ввода/вывода</w:t>
            </w:r>
          </w:p>
        </w:tc>
      </w:tr>
    </w:tbl>
    <w:p>
      <w:pPr>
        <w:pStyle w:val="3"/>
        <w:rPr>
          <w:rFonts w:ascii="Inter" w:hAnsi="Inter" w:eastAsia="Inter" w:cs="Inter"/>
          <w:sz w:val="28"/>
          <w:szCs w:val="28"/>
        </w:rPr>
      </w:pPr>
    </w:p>
    <w:p>
      <w:pPr>
        <w:pStyle w:val="3"/>
        <w:rPr>
          <w:rFonts w:ascii="Inter" w:hAnsi="Inter" w:eastAsia="Inter" w:cs="Inter"/>
          <w:sz w:val="28"/>
          <w:szCs w:val="28"/>
          <w:u w:val="single"/>
        </w:rPr>
      </w:pPr>
    </w:p>
    <w:p>
      <w:pPr>
        <w:pStyle w:val="3"/>
        <w:rPr>
          <w:rFonts w:ascii="Inter" w:hAnsi="Inter" w:eastAsia="Inter" w:cs="Inter"/>
          <w:sz w:val="28"/>
          <w:szCs w:val="28"/>
          <w:u w:val="single"/>
        </w:rPr>
      </w:pPr>
    </w:p>
    <w:p>
      <w:pPr>
        <w:pStyle w:val="3"/>
        <w:numPr>
          <w:ilvl w:val="0"/>
          <w:numId w:val="12"/>
        </w:numPr>
        <w:ind w:left="720" w:hanging="360"/>
        <w:rPr>
          <w:rFonts w:ascii="Inter" w:hAnsi="Inter" w:eastAsia="Inter" w:cs="Inter"/>
          <w:sz w:val="28"/>
          <w:szCs w:val="28"/>
        </w:rPr>
      </w:pPr>
      <w:r>
        <w:rPr>
          <w:rFonts w:ascii="Inter" w:hAnsi="Inter" w:eastAsia="Inter" w:cs="Inter"/>
          <w:sz w:val="28"/>
          <w:szCs w:val="28"/>
        </w:rPr>
        <w:t>Вам дан алгоритм покупки продуктов в текстовом виде, расставьте операции, написанные на псевдокоде в правильном порядке.</w:t>
      </w:r>
    </w:p>
    <w:p>
      <w:pPr>
        <w:pStyle w:val="3"/>
        <w:rPr>
          <w:rFonts w:ascii="Inter" w:hAnsi="Inter" w:eastAsia="Inter" w:cs="Inter"/>
          <w:sz w:val="28"/>
          <w:szCs w:val="28"/>
        </w:rPr>
      </w:pPr>
    </w:p>
    <w:tbl>
      <w:tblPr>
        <w:tblStyle w:val="10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79"/>
      </w:tblGrid>
      <w:tr>
        <w:tc>
          <w:tcPr>
            <w:tcW w:w="4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Inter" w:hAnsi="Inter" w:eastAsia="Inter" w:cs="Inter"/>
                <w:sz w:val="28"/>
                <w:szCs w:val="28"/>
                <w:lang w:val="en-US"/>
              </w:rPr>
            </w:pPr>
            <w:r>
              <w:rPr>
                <w:rFonts w:ascii="Inter" w:hAnsi="Inter" w:eastAsia="Inter" w:cs="Inter"/>
                <w:sz w:val="28"/>
                <w:szCs w:val="28"/>
              </w:rPr>
              <w:t>1</w:t>
            </w:r>
            <w:r>
              <w:rPr>
                <w:rFonts w:hint="default" w:ascii="Inter" w:hAnsi="Inter" w:eastAsia="Inter" w:cs="Inter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Inter" w:hAnsi="Inter" w:eastAsia="Inter" w:cs="Inter"/>
                <w:color w:val="00B050"/>
                <w:sz w:val="28"/>
                <w:szCs w:val="28"/>
              </w:rPr>
              <w:t>START</w:t>
            </w:r>
          </w:p>
        </w:tc>
        <w:tc>
          <w:tcPr>
            <w:tcW w:w="4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numPr>
                <w:ilvl w:val="0"/>
                <w:numId w:val="13"/>
              </w:numP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ascii="Inter" w:hAnsi="Inter" w:eastAsia="Inter" w:cs="Inter"/>
                <w:sz w:val="28"/>
                <w:szCs w:val="28"/>
              </w:rPr>
              <w:t>READ buy products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Inter" w:hAnsi="Inter" w:eastAsia="Inter" w:cs="Inter"/>
                <w:sz w:val="28"/>
                <w:szCs w:val="28"/>
                <w:lang w:val="en-US"/>
              </w:rPr>
            </w:pPr>
            <w:r>
              <w:rPr>
                <w:rFonts w:ascii="Inter" w:hAnsi="Inter" w:eastAsia="Inter" w:cs="Inter"/>
                <w:sz w:val="28"/>
                <w:szCs w:val="28"/>
              </w:rPr>
              <w:t>2</w:t>
            </w:r>
            <w:r>
              <w:rPr>
                <w:rFonts w:hint="default" w:ascii="Inter" w:hAnsi="Inter" w:eastAsia="Inter" w:cs="Inter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Inter" w:hAnsi="Inter" w:eastAsia="Inter" w:cs="Inter"/>
                <w:color w:val="00B050"/>
                <w:sz w:val="28"/>
                <w:szCs w:val="28"/>
              </w:rPr>
              <w:t>READ buy products</w:t>
            </w:r>
          </w:p>
        </w:tc>
        <w:tc>
          <w:tcPr>
            <w:tcW w:w="4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numPr>
                <w:ilvl w:val="0"/>
                <w:numId w:val="13"/>
              </w:numP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ascii="Inter" w:hAnsi="Inter" w:eastAsia="Inter" w:cs="Inter"/>
                <w:sz w:val="28"/>
                <w:szCs w:val="28"/>
              </w:rPr>
              <w:t>START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280" w:right="0" w:hanging="280" w:hangingChars="100"/>
              <w:jc w:val="left"/>
              <w:rPr>
                <w:rFonts w:hint="default" w:ascii="Inter" w:hAnsi="Inter" w:eastAsia="Inter" w:cs="Inter"/>
                <w:sz w:val="28"/>
                <w:szCs w:val="28"/>
                <w:lang w:val="en-US"/>
              </w:rPr>
            </w:pPr>
            <w:r>
              <w:rPr>
                <w:rFonts w:ascii="Inter" w:hAnsi="Inter" w:eastAsia="Inter" w:cs="Inter"/>
                <w:sz w:val="28"/>
                <w:szCs w:val="28"/>
              </w:rPr>
              <w:t>3</w:t>
            </w:r>
            <w:r>
              <w:rPr>
                <w:rFonts w:hint="default" w:ascii="Inter" w:hAnsi="Inter" w:eastAsia="Inter" w:cs="Inter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Inter" w:hAnsi="Inter" w:eastAsia="Inter" w:cs="Inter"/>
                <w:color w:val="00B050"/>
                <w:sz w:val="28"/>
                <w:szCs w:val="28"/>
              </w:rPr>
              <w:t>WHILE (all products bought) buy products</w:t>
            </w:r>
          </w:p>
        </w:tc>
        <w:tc>
          <w:tcPr>
            <w:tcW w:w="4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numPr>
                <w:ilvl w:val="0"/>
                <w:numId w:val="13"/>
              </w:numP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ascii="Inter" w:hAnsi="Inter" w:eastAsia="Inter" w:cs="Inter"/>
                <w:sz w:val="28"/>
                <w:szCs w:val="28"/>
              </w:rPr>
              <w:t>END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Inter" w:hAnsi="Inter" w:eastAsia="Inter" w:cs="Inter"/>
                <w:sz w:val="28"/>
                <w:szCs w:val="28"/>
                <w:lang w:val="en-US"/>
              </w:rPr>
            </w:pPr>
            <w:r>
              <w:rPr>
                <w:rFonts w:ascii="Inter" w:hAnsi="Inter" w:eastAsia="Inter" w:cs="Inter"/>
                <w:sz w:val="28"/>
                <w:szCs w:val="28"/>
              </w:rPr>
              <w:t>4</w:t>
            </w:r>
            <w:r>
              <w:rPr>
                <w:rFonts w:hint="default" w:ascii="Inter" w:hAnsi="Inter" w:eastAsia="Inter" w:cs="Inter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Inter" w:hAnsi="Inter" w:eastAsia="Inter" w:cs="Inter"/>
                <w:color w:val="00B050"/>
                <w:sz w:val="28"/>
                <w:szCs w:val="28"/>
              </w:rPr>
              <w:t>END</w:t>
            </w:r>
          </w:p>
        </w:tc>
        <w:tc>
          <w:tcPr>
            <w:tcW w:w="4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numPr>
                <w:ilvl w:val="0"/>
                <w:numId w:val="13"/>
              </w:numP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ascii="Inter" w:hAnsi="Inter" w:eastAsia="Inter" w:cs="Inter"/>
                <w:sz w:val="28"/>
                <w:szCs w:val="28"/>
              </w:rPr>
              <w:t>WHILE (all products bought) buy products</w:t>
            </w:r>
          </w:p>
        </w:tc>
      </w:tr>
    </w:tbl>
    <w:p>
      <w:pPr>
        <w:pStyle w:val="3"/>
        <w:rPr>
          <w:rFonts w:ascii="Inter" w:hAnsi="Inter" w:eastAsia="Inter" w:cs="Inter"/>
          <w:sz w:val="28"/>
          <w:szCs w:val="28"/>
        </w:rPr>
      </w:pPr>
    </w:p>
    <w:p>
      <w:pPr>
        <w:pStyle w:val="3"/>
        <w:rPr>
          <w:rFonts w:ascii="Inter" w:hAnsi="Inter" w:eastAsia="Inter" w:cs="Inter"/>
          <w:sz w:val="28"/>
          <w:szCs w:val="28"/>
          <w:u w:val="single"/>
        </w:rPr>
      </w:pPr>
    </w:p>
    <w:sectPr>
      <w:pgSz w:w="12240" w:h="15840"/>
      <w:pgMar w:top="1440" w:right="1440" w:bottom="1440" w:left="1440" w:header="0" w:footer="0" w:gutter="0"/>
      <w:pgNumType w:fmt="decimal" w:start="1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PingFang SC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ter">
    <w:altName w:val="JetBrains Mono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6"/>
      <w:numFmt w:val="decimal"/>
      <w:lvlText w:val="%1.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3"/>
      <w:numFmt w:val="decimal"/>
      <w:lvlText w:val="%1.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4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7">
    <w:nsid w:val="03D62ECE"/>
    <w:multiLevelType w:val="multilevel"/>
    <w:tmpl w:val="03D62ECE"/>
    <w:lvl w:ilvl="0" w:tentative="0">
      <w:start w:val="4"/>
      <w:numFmt w:val="decimal"/>
      <w:lvlText w:val="%1.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10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11">
    <w:nsid w:val="5A241D34"/>
    <w:multiLevelType w:val="multilevel"/>
    <w:tmpl w:val="5A241D34"/>
    <w:lvl w:ilvl="0" w:tentative="0">
      <w:start w:val="7"/>
      <w:numFmt w:val="decimal"/>
      <w:lvlText w:val="%1.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12">
    <w:nsid w:val="72183CF9"/>
    <w:multiLevelType w:val="multilevel"/>
    <w:tmpl w:val="72183CF9"/>
    <w:lvl w:ilvl="0" w:tentative="0">
      <w:start w:val="5"/>
      <w:numFmt w:val="decimal"/>
      <w:lvlText w:val="%1.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E462D30"/>
    <w:rsid w:val="52DF55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basedOn w:val="3"/>
    <w:next w:val="3"/>
    <w:qFormat/>
    <w:uiPriority w:val="0"/>
    <w:pPr>
      <w:keepNext/>
      <w:keepLines/>
      <w:pageBreakBefore w:val="0"/>
      <w:spacing w:before="400" w:after="120" w:line="240" w:lineRule="auto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pageBreakBefore w:val="0"/>
      <w:spacing w:before="360" w:after="120" w:line="240" w:lineRule="auto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pageBreakBefore w:val="0"/>
      <w:spacing w:before="320" w:after="80" w:line="240" w:lineRule="auto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pageBreakBefore w:val="0"/>
      <w:spacing w:before="280" w:after="80" w:line="240" w:lineRule="auto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pageBreakBefore w:val="0"/>
      <w:spacing w:before="240" w:after="80" w:line="240" w:lineRule="auto"/>
    </w:pPr>
    <w:rPr>
      <w:color w:val="666666"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pageBreakBefore w:val="0"/>
      <w:spacing w:before="240" w:after="80" w:line="240" w:lineRule="auto"/>
    </w:pPr>
    <w:rPr>
      <w:i/>
      <w:color w:val="666666"/>
      <w:sz w:val="22"/>
      <w:szCs w:val="22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1">
    <w:name w:val="Body Text"/>
    <w:basedOn w:val="1"/>
    <w:uiPriority w:val="0"/>
    <w:pPr>
      <w:spacing w:before="0" w:after="140" w:line="276" w:lineRule="auto"/>
    </w:pPr>
  </w:style>
  <w:style w:type="paragraph" w:styleId="12">
    <w:name w:val="caption"/>
    <w:basedOn w:val="1"/>
    <w:qFormat/>
    <w:uiPriority w:val="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13">
    <w:name w:val="List"/>
    <w:basedOn w:val="11"/>
    <w:qFormat/>
    <w:uiPriority w:val="0"/>
    <w:rPr>
      <w:rFonts w:cs="Arial Unicode MS"/>
    </w:rPr>
  </w:style>
  <w:style w:type="paragraph" w:styleId="14">
    <w:name w:val="Subtitle"/>
    <w:basedOn w:val="3"/>
    <w:next w:val="3"/>
    <w:qFormat/>
    <w:uiPriority w:val="0"/>
    <w:pPr>
      <w:keepNext/>
      <w:keepLines/>
      <w:pageBreakBefore w:val="0"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styleId="15">
    <w:name w:val="Title"/>
    <w:basedOn w:val="3"/>
    <w:next w:val="3"/>
    <w:qFormat/>
    <w:uiPriority w:val="0"/>
    <w:pPr>
      <w:keepNext/>
      <w:keepLines/>
      <w:pageBreakBefore w:val="0"/>
      <w:spacing w:before="0" w:after="60" w:line="240" w:lineRule="auto"/>
    </w:pPr>
    <w:rPr>
      <w:sz w:val="52"/>
      <w:szCs w:val="52"/>
    </w:rPr>
  </w:style>
  <w:style w:type="paragraph" w:customStyle="1" w:styleId="16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Arial Unicode MS"/>
    </w:rPr>
  </w:style>
  <w:style w:type="table" w:customStyle="1" w:styleId="18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303</Words>
  <Characters>1801</Characters>
  <Paragraphs>56</Paragraphs>
  <TotalTime>22</TotalTime>
  <ScaleCrop>false</ScaleCrop>
  <LinksUpToDate>false</LinksUpToDate>
  <CharactersWithSpaces>2016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2024-02-07T20:51:00Z</dcterms:created>
  <dc:creator>WPS_1611654816</dc:creator>
  <cp:lastModifiedBy>WPS_1611654816</cp:lastModifiedBy>
  <dcterms:modified xsi:type="dcterms:W3CDTF">2024-02-07T21:18:49Z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FB50E6046FFB4D91BE0D23035024D936_13</vt:lpwstr>
  </property>
</Properties>
</file>